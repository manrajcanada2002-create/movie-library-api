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69F5D" w14:textId="77777777" w:rsidR="004A475D" w:rsidRDefault="00000000">
      <w:pPr>
        <w:pStyle w:val="Heading1"/>
      </w:pPr>
      <w:r>
        <w:t>Project Proposal — Phase 1</w:t>
      </w:r>
    </w:p>
    <w:p w14:paraId="722C5FAA" w14:textId="77777777" w:rsidR="004A475D" w:rsidRDefault="00000000">
      <w:r>
        <w:t>**Project Title:** Movie Library API</w:t>
      </w:r>
    </w:p>
    <w:p w14:paraId="2B5EF565" w14:textId="77777777" w:rsidR="004A475D" w:rsidRDefault="00000000">
      <w:r>
        <w:t>**Student Name:** Manraj Singh</w:t>
      </w:r>
    </w:p>
    <w:p w14:paraId="74F8E83F" w14:textId="77777777" w:rsidR="004A475D" w:rsidRDefault="00000000">
      <w:r>
        <w:t>**Submission Date:** September 25, 2025</w:t>
      </w:r>
    </w:p>
    <w:p w14:paraId="0BF2C0CF" w14:textId="77777777" w:rsidR="004A475D" w:rsidRDefault="004A475D"/>
    <w:p w14:paraId="7ADB8BDA" w14:textId="77777777" w:rsidR="004A475D" w:rsidRDefault="00000000">
      <w:pPr>
        <w:pStyle w:val="Heading2"/>
      </w:pPr>
      <w:r>
        <w:t>Dataset Chosen</w:t>
      </w:r>
    </w:p>
    <w:p w14:paraId="53913569" w14:textId="77777777" w:rsidR="004A475D" w:rsidRDefault="00000000">
      <w:r>
        <w:t>For Phase 1, I am using a dummy dataset stored in-memory as a JSON array of movies. Each movie contains the following fields:</w:t>
      </w:r>
      <w:r>
        <w:br/>
        <w:t>- id (integer)</w:t>
      </w:r>
      <w:r>
        <w:br/>
        <w:t>- title (string)</w:t>
      </w:r>
      <w:r>
        <w:br/>
        <w:t>- genre (string)</w:t>
      </w:r>
      <w:r>
        <w:br/>
        <w:t>- year (integer, optional)</w:t>
      </w:r>
      <w:r>
        <w:br/>
        <w:t>- rating (float, optional)</w:t>
      </w:r>
      <w:r>
        <w:br/>
      </w:r>
      <w:r>
        <w:br/>
        <w:t>In later phases, I may replace this with a Kaggle dataset (e.g., Movies Dataset or IMDB dataset) to provide more meaningful data for advanced features.</w:t>
      </w:r>
    </w:p>
    <w:p w14:paraId="04BAE9DF" w14:textId="77777777" w:rsidR="004A475D" w:rsidRDefault="00000000">
      <w:pPr>
        <w:pStyle w:val="Heading2"/>
      </w:pPr>
      <w:r>
        <w:t>Objectives</w:t>
      </w:r>
    </w:p>
    <w:p w14:paraId="11AAB2A2" w14:textId="77777777" w:rsidR="004A475D" w:rsidRDefault="00000000">
      <w:r>
        <w:t>- Set up a basic Node.js + Express.js project.</w:t>
      </w:r>
      <w:r>
        <w:br/>
        <w:t>- Implement basic routes for CRUD operations with dummy data.</w:t>
      </w:r>
      <w:r>
        <w:br/>
        <w:t>- Plan for future implementation of advanced features such as authentication, filtering, and pagination.</w:t>
      </w:r>
    </w:p>
    <w:p w14:paraId="5C93A12E" w14:textId="77777777" w:rsidR="004A475D" w:rsidRDefault="00000000">
      <w:pPr>
        <w:pStyle w:val="Heading2"/>
      </w:pPr>
      <w:r>
        <w:t>Feature List (Planned)</w:t>
      </w:r>
    </w:p>
    <w:p w14:paraId="269B419F" w14:textId="77777777" w:rsidR="004A475D" w:rsidRDefault="00000000">
      <w:r>
        <w:t>Phase 1 (Implemented with Dummy Data):</w:t>
      </w:r>
    </w:p>
    <w:p w14:paraId="2D31376C" w14:textId="77777777" w:rsidR="004A475D" w:rsidRDefault="00000000">
      <w:r>
        <w:t>- GET /movies → Get all movies.</w:t>
      </w:r>
      <w:r>
        <w:br/>
        <w:t>- GET /movies/:id → Get a movie by ID.</w:t>
      </w:r>
      <w:r>
        <w:br/>
        <w:t>- POST /movies → Add a new movie.</w:t>
      </w:r>
      <w:r>
        <w:br/>
        <w:t>- PUT /movies/:id → Update a movie.</w:t>
      </w:r>
      <w:r>
        <w:br/>
        <w:t>- DELETE /movies/:id → Delete a movie.</w:t>
      </w:r>
    </w:p>
    <w:p w14:paraId="5427E8B9" w14:textId="77777777" w:rsidR="004A475D" w:rsidRDefault="00000000">
      <w:r>
        <w:t>Future Phases (Planned):</w:t>
      </w:r>
    </w:p>
    <w:p w14:paraId="1A17EDC8" w14:textId="77777777" w:rsidR="004A475D" w:rsidRDefault="00000000">
      <w:r>
        <w:t>- Search and filter movies by genre, year, or rating.</w:t>
      </w:r>
      <w:r>
        <w:br/>
        <w:t>- Implement pagination for large datasets.</w:t>
      </w:r>
      <w:r>
        <w:br/>
        <w:t>- Add authentication for secured routes.</w:t>
      </w:r>
      <w:r>
        <w:br/>
        <w:t>- Connect to a real dataset (Kaggle or custom).</w:t>
      </w:r>
    </w:p>
    <w:p w14:paraId="2309CCB4" w14:textId="77777777" w:rsidR="004A475D" w:rsidRDefault="00000000">
      <w:pPr>
        <w:pStyle w:val="Heading2"/>
      </w:pPr>
      <w:r>
        <w:lastRenderedPageBreak/>
        <w:t>Wireframes (Optional)</w:t>
      </w:r>
    </w:p>
    <w:p w14:paraId="49FECDF6" w14:textId="77777777" w:rsidR="004A475D" w:rsidRDefault="00000000">
      <w:r>
        <w:t>For Phase 1, the application is API-only, so UI wireframes are minimal. JSON responses will be returned for each endpoint.</w:t>
      </w:r>
      <w:r>
        <w:br/>
        <w:t>Screenshots of endpoint outputs (e.g., /movies and /movies/1) are included in the /wireframes folder of the GitHub repository.</w:t>
      </w:r>
    </w:p>
    <w:p w14:paraId="4F303587" w14:textId="77777777" w:rsidR="004A475D" w:rsidRDefault="00000000">
      <w:pPr>
        <w:pStyle w:val="Heading2"/>
      </w:pPr>
      <w:r>
        <w:t>GitHub Repository</w:t>
      </w:r>
    </w:p>
    <w:p w14:paraId="078249BF" w14:textId="40808C02" w:rsidR="004A475D" w:rsidRDefault="00000000">
      <w:r>
        <w:t>[</w:t>
      </w:r>
      <w:r w:rsidR="00E43237" w:rsidRPr="00E43237">
        <w:t>https://github.com/manrajcanada2002-create/movie-library-api</w:t>
      </w:r>
      <w:r>
        <w:t>]</w:t>
      </w:r>
    </w:p>
    <w:sectPr w:rsidR="004A4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637614">
    <w:abstractNumId w:val="8"/>
  </w:num>
  <w:num w:numId="2" w16cid:durableId="1639724292">
    <w:abstractNumId w:val="6"/>
  </w:num>
  <w:num w:numId="3" w16cid:durableId="1035621358">
    <w:abstractNumId w:val="5"/>
  </w:num>
  <w:num w:numId="4" w16cid:durableId="1572932409">
    <w:abstractNumId w:val="4"/>
  </w:num>
  <w:num w:numId="5" w16cid:durableId="524757746">
    <w:abstractNumId w:val="7"/>
  </w:num>
  <w:num w:numId="6" w16cid:durableId="873614871">
    <w:abstractNumId w:val="3"/>
  </w:num>
  <w:num w:numId="7" w16cid:durableId="137915511">
    <w:abstractNumId w:val="2"/>
  </w:num>
  <w:num w:numId="8" w16cid:durableId="790711229">
    <w:abstractNumId w:val="1"/>
  </w:num>
  <w:num w:numId="9" w16cid:durableId="73324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C52"/>
    <w:rsid w:val="004A475D"/>
    <w:rsid w:val="00AA1D8D"/>
    <w:rsid w:val="00B47730"/>
    <w:rsid w:val="00CB0664"/>
    <w:rsid w:val="00E43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2106D"/>
  <w14:defaultImageDpi w14:val="300"/>
  <w15:docId w15:val="{2E563D87-06A2-4373-B2A7-5DB15437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Manraj Singh</cp:lastModifiedBy>
  <cp:revision>2</cp:revision>
  <dcterms:created xsi:type="dcterms:W3CDTF">2013-12-23T23:15:00Z</dcterms:created>
  <dcterms:modified xsi:type="dcterms:W3CDTF">2025-09-20T15:07:00Z</dcterms:modified>
  <cp:category/>
</cp:coreProperties>
</file>